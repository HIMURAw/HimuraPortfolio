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40599" w14:textId="77777777" w:rsidR="00B406CF" w:rsidRDefault="00000000">
      <w:pPr>
        <w:pStyle w:val="Title"/>
      </w:pPr>
      <w:r>
        <w:t>Özgeçmiş (CV)</w:t>
      </w:r>
    </w:p>
    <w:p w14:paraId="62F7A30F" w14:textId="77777777" w:rsidR="00B406CF" w:rsidRDefault="00000000">
      <w:pPr>
        <w:pStyle w:val="Heading1"/>
      </w:pPr>
      <w:r>
        <w:t>Kişisel Bilgiler</w:t>
      </w:r>
    </w:p>
    <w:p w14:paraId="5137668B" w14:textId="4CBDEA06" w:rsidR="00B406CF" w:rsidRDefault="00000000">
      <w:proofErr w:type="spellStart"/>
      <w:r>
        <w:t>Ad</w:t>
      </w:r>
      <w:proofErr w:type="spellEnd"/>
      <w:r>
        <w:t xml:space="preserve"> </w:t>
      </w:r>
      <w:proofErr w:type="spellStart"/>
      <w:r>
        <w:t>Soyad</w:t>
      </w:r>
      <w:proofErr w:type="spellEnd"/>
      <w:r>
        <w:t xml:space="preserve">: </w:t>
      </w:r>
      <w:r w:rsidR="00E756A2">
        <w:t>Umut Öztürk</w:t>
      </w:r>
    </w:p>
    <w:p w14:paraId="077740BB" w14:textId="688D5ACE" w:rsidR="00B406CF" w:rsidRDefault="00000000">
      <w:r>
        <w:t>GitHub:</w:t>
      </w:r>
      <w:r w:rsidR="00E756A2">
        <w:t xml:space="preserve"> </w:t>
      </w:r>
      <w:r w:rsidR="00E756A2" w:rsidRPr="00E756A2">
        <w:t>https://github.com/HIMURAw</w:t>
      </w:r>
    </w:p>
    <w:p w14:paraId="4B1934A1" w14:textId="66C419E8" w:rsidR="00B406CF" w:rsidRDefault="00000000" w:rsidP="00E50B53">
      <w:pPr>
        <w:pStyle w:val="ListBullet"/>
        <w:numPr>
          <w:ilvl w:val="0"/>
          <w:numId w:val="0"/>
        </w:numPr>
        <w:ind w:left="360" w:hanging="360"/>
      </w:pPr>
      <w:r>
        <w:t xml:space="preserve"> </w:t>
      </w:r>
    </w:p>
    <w:sectPr w:rsidR="00B406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006897">
    <w:abstractNumId w:val="8"/>
  </w:num>
  <w:num w:numId="2" w16cid:durableId="1743914357">
    <w:abstractNumId w:val="6"/>
  </w:num>
  <w:num w:numId="3" w16cid:durableId="319694006">
    <w:abstractNumId w:val="5"/>
  </w:num>
  <w:num w:numId="4" w16cid:durableId="838617656">
    <w:abstractNumId w:val="4"/>
  </w:num>
  <w:num w:numId="5" w16cid:durableId="1112894110">
    <w:abstractNumId w:val="7"/>
  </w:num>
  <w:num w:numId="6" w16cid:durableId="1560752656">
    <w:abstractNumId w:val="3"/>
  </w:num>
  <w:num w:numId="7" w16cid:durableId="1806308634">
    <w:abstractNumId w:val="2"/>
  </w:num>
  <w:num w:numId="8" w16cid:durableId="257492908">
    <w:abstractNumId w:val="1"/>
  </w:num>
  <w:num w:numId="9" w16cid:durableId="153735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563"/>
    <w:rsid w:val="00AA1D8D"/>
    <w:rsid w:val="00B406CF"/>
    <w:rsid w:val="00B47730"/>
    <w:rsid w:val="00CB0664"/>
    <w:rsid w:val="00E50B53"/>
    <w:rsid w:val="00E756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ADD62"/>
  <w14:defaultImageDpi w14:val="300"/>
  <w15:docId w15:val="{ECF788F3-781E-422E-A142-F9975C69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Umut Öztürk</cp:lastModifiedBy>
  <cp:revision>3</cp:revision>
  <dcterms:created xsi:type="dcterms:W3CDTF">2013-12-23T23:15:00Z</dcterms:created>
  <dcterms:modified xsi:type="dcterms:W3CDTF">2025-05-18T11:49:00Z</dcterms:modified>
  <cp:category/>
</cp:coreProperties>
</file>